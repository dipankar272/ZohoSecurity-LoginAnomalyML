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E7A90" w14:textId="77777777" w:rsidR="002710CB" w:rsidRDefault="00000000">
      <w:pPr>
        <w:pStyle w:val="Heading1"/>
      </w:pPr>
      <w:r>
        <w:t>Anomaly Detection App - Step-by-Step Setup &amp; Usage Guide</w:t>
      </w:r>
    </w:p>
    <w:p w14:paraId="6010B403" w14:textId="77777777" w:rsidR="002710CB" w:rsidRDefault="00000000">
      <w:r>
        <w:rPr>
          <w:b/>
        </w:rPr>
        <w:t>Contact for Support: dipankarthirupathi@gmail.com</w:t>
      </w:r>
    </w:p>
    <w:p w14:paraId="7BD6BECA" w14:textId="77777777" w:rsidR="002710CB" w:rsidRDefault="00000000">
      <w:pPr>
        <w:pStyle w:val="Heading2"/>
      </w:pPr>
      <w:r>
        <w:t>Step 1: Install Required Software</w:t>
      </w:r>
    </w:p>
    <w:p w14:paraId="78623434" w14:textId="77777777" w:rsidR="002710CB" w:rsidRDefault="00000000">
      <w:r>
        <w:t>You must install these tools first, otherwise the project won't work:</w:t>
      </w:r>
    </w:p>
    <w:p w14:paraId="6A79B396" w14:textId="77777777" w:rsidR="002710CB" w:rsidRDefault="00000000">
      <w:r>
        <w:t>1. .NET 8.0 SDK</w:t>
      </w:r>
    </w:p>
    <w:p w14:paraId="59EB75B4" w14:textId="77777777" w:rsidR="002710CB" w:rsidRDefault="00000000">
      <w:pPr>
        <w:pStyle w:val="ListBullet"/>
      </w:pPr>
      <w:r>
        <w:t>Go to this link: https://dotnet.microsoft.com/download/dotnet/8.0</w:t>
      </w:r>
    </w:p>
    <w:p w14:paraId="390F7007" w14:textId="77777777" w:rsidR="002710CB" w:rsidRDefault="00000000">
      <w:pPr>
        <w:pStyle w:val="ListBullet"/>
      </w:pPr>
      <w:r>
        <w:t>Download and install .NET 8.0 SDK</w:t>
      </w:r>
    </w:p>
    <w:p w14:paraId="20499D21" w14:textId="77777777" w:rsidR="002710CB" w:rsidRDefault="00000000">
      <w:pPr>
        <w:pStyle w:val="ListBullet"/>
      </w:pPr>
      <w:r>
        <w:t>After installing, open terminal or command prompt</w:t>
      </w:r>
    </w:p>
    <w:p w14:paraId="431DB3A2" w14:textId="77777777" w:rsidR="002710CB" w:rsidRDefault="00000000">
      <w:pPr>
        <w:pStyle w:val="ListBullet"/>
      </w:pPr>
      <w:r>
        <w:t>Type: dotnet --version</w:t>
      </w:r>
    </w:p>
    <w:p w14:paraId="658133FA" w14:textId="77777777" w:rsidR="002710CB" w:rsidRDefault="00000000">
      <w:pPr>
        <w:pStyle w:val="ListBullet"/>
      </w:pPr>
      <w:r>
        <w:t>If it shows something like 8.0.x, installation is successful</w:t>
      </w:r>
    </w:p>
    <w:p w14:paraId="28B3EDC4" w14:textId="77777777" w:rsidR="002710CB" w:rsidRDefault="00000000">
      <w:r>
        <w:t>2. Docker</w:t>
      </w:r>
    </w:p>
    <w:p w14:paraId="19B539EB" w14:textId="77777777" w:rsidR="002710CB" w:rsidRDefault="00000000">
      <w:pPr>
        <w:pStyle w:val="ListBullet"/>
      </w:pPr>
      <w:r>
        <w:t>For Windows or Mac: https://www.docker.com/products/docker-desktop</w:t>
      </w:r>
    </w:p>
    <w:p w14:paraId="587BAB4F" w14:textId="77777777" w:rsidR="002710CB" w:rsidRDefault="00000000">
      <w:pPr>
        <w:pStyle w:val="ListBullet"/>
      </w:pPr>
      <w:r>
        <w:t>For Linux: Run these commands in terminal:</w:t>
      </w:r>
    </w:p>
    <w:p w14:paraId="1B67E5B8" w14:textId="77777777" w:rsidR="002710CB" w:rsidRDefault="00000000">
      <w:r>
        <w:rPr>
          <w:rFonts w:ascii="Courier New" w:hAnsi="Courier New"/>
          <w:sz w:val="20"/>
        </w:rPr>
        <w:t>sudo apt-get update &amp;&amp; sudo apt-get install docker-ce docker-ce-cli containerd.io</w:t>
      </w:r>
      <w:r>
        <w:rPr>
          <w:rFonts w:ascii="Courier New" w:hAnsi="Courier New"/>
          <w:sz w:val="20"/>
        </w:rPr>
        <w:br/>
        <w:t>sudo usermod -aG docker $USER</w:t>
      </w:r>
    </w:p>
    <w:p w14:paraId="7BE48C85" w14:textId="77777777" w:rsidR="002710CB" w:rsidRDefault="00000000">
      <w:pPr>
        <w:pStyle w:val="ListBullet"/>
      </w:pPr>
      <w:r>
        <w:t>After that, restart your system to apply changes</w:t>
      </w:r>
    </w:p>
    <w:p w14:paraId="09EFD1DE" w14:textId="77777777" w:rsidR="002710CB" w:rsidRDefault="00000000">
      <w:pPr>
        <w:pStyle w:val="Heading2"/>
      </w:pPr>
      <w:r>
        <w:t>Step 2: Setup the Project</w:t>
      </w:r>
    </w:p>
    <w:p w14:paraId="5052D563" w14:textId="77777777" w:rsidR="002710CB" w:rsidRDefault="00000000">
      <w:r>
        <w:t>1. Extract Project Files</w:t>
      </w:r>
    </w:p>
    <w:p w14:paraId="14D12975" w14:textId="77777777" w:rsidR="002710CB" w:rsidRDefault="00000000">
      <w:pPr>
        <w:pStyle w:val="ListBullet"/>
      </w:pPr>
      <w:r>
        <w:t>Create a folder where you want the project to be, for example:</w:t>
      </w:r>
    </w:p>
    <w:p w14:paraId="373035F6" w14:textId="77777777" w:rsidR="002710CB" w:rsidRDefault="00000000">
      <w:pPr>
        <w:pStyle w:val="ListBullet"/>
      </w:pPr>
      <w:r>
        <w:t>On Windows: C:\AnomalyDetectionApp</w:t>
      </w:r>
    </w:p>
    <w:p w14:paraId="4F92EAA5" w14:textId="77777777" w:rsidR="002710CB" w:rsidRDefault="00000000">
      <w:pPr>
        <w:pStyle w:val="ListBullet"/>
      </w:pPr>
      <w:r>
        <w:t>On Linux/Mac: ~/AnomalyDetectionApp</w:t>
      </w:r>
    </w:p>
    <w:p w14:paraId="52409255" w14:textId="77777777" w:rsidR="002710CB" w:rsidRDefault="00000000">
      <w:pPr>
        <w:pStyle w:val="ListBullet"/>
      </w:pPr>
      <w:r>
        <w:t>Extract all project files into that folder</w:t>
      </w:r>
    </w:p>
    <w:p w14:paraId="123AB148" w14:textId="77777777" w:rsidR="002710CB" w:rsidRDefault="00000000">
      <w:r>
        <w:t>2. Create Required Folders</w:t>
      </w:r>
    </w:p>
    <w:p w14:paraId="70AFC7EF" w14:textId="77777777" w:rsidR="002710CB" w:rsidRDefault="00000000">
      <w:r>
        <w:rPr>
          <w:rFonts w:ascii="Courier New" w:hAnsi="Courier New"/>
          <w:sz w:val="20"/>
        </w:rPr>
        <w:t>cd AnomalyDetectionApp</w:t>
      </w:r>
      <w:r>
        <w:rPr>
          <w:rFonts w:ascii="Courier New" w:hAnsi="Courier New"/>
          <w:sz w:val="20"/>
        </w:rPr>
        <w:br/>
        <w:t>mkdir Models data data/input data/training Config</w:t>
      </w:r>
    </w:p>
    <w:p w14:paraId="2295FF2E" w14:textId="77777777" w:rsidR="002710CB" w:rsidRDefault="00000000">
      <w:r>
        <w:t>3. Add Configuration File</w:t>
      </w:r>
    </w:p>
    <w:p w14:paraId="6F6B5C27" w14:textId="77777777" w:rsidR="002710CB" w:rsidRDefault="00000000">
      <w:pPr>
        <w:pStyle w:val="ListBullet"/>
      </w:pPr>
      <w:r>
        <w:t>Inside Config folder, create a file called AppSettings.json</w:t>
      </w:r>
    </w:p>
    <w:p w14:paraId="04BB3936" w14:textId="77777777" w:rsidR="002710CB" w:rsidRDefault="00000000">
      <w:pPr>
        <w:pStyle w:val="ListBullet"/>
      </w:pPr>
      <w:r>
        <w:t>Paste this content inside it:</w:t>
      </w:r>
    </w:p>
    <w:p w14:paraId="1D8E759B" w14:textId="77777777" w:rsidR="002710CB" w:rsidRDefault="00000000">
      <w:r>
        <w:rPr>
          <w:rFonts w:ascii="Courier New" w:hAnsi="Courier New"/>
          <w:sz w:val="20"/>
        </w:rPr>
        <w:t>{</w:t>
      </w:r>
      <w:r>
        <w:rPr>
          <w:rFonts w:ascii="Courier New" w:hAnsi="Courier New"/>
          <w:sz w:val="20"/>
        </w:rPr>
        <w:br/>
        <w:t xml:space="preserve">  "ModelSaveDirectory": "Models/",</w:t>
      </w:r>
      <w:r>
        <w:rPr>
          <w:rFonts w:ascii="Courier New" w:hAnsi="Courier New"/>
          <w:sz w:val="20"/>
        </w:rPr>
        <w:br/>
        <w:t xml:space="preserve">  "ModelFilePrefix": "savedmodel",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"AnomalyThresholdSettings": {</w:t>
      </w:r>
      <w:r>
        <w:rPr>
          <w:rFonts w:ascii="Courier New" w:hAnsi="Courier New"/>
          <w:sz w:val="20"/>
        </w:rPr>
        <w:br/>
        <w:t xml:space="preserve">    "IQRMultiplier": 1.5,</w:t>
      </w:r>
      <w:r>
        <w:rPr>
          <w:rFonts w:ascii="Courier New" w:hAnsi="Courier New"/>
          <w:sz w:val="20"/>
        </w:rPr>
        <w:br/>
        <w:t xml:space="preserve">    "MinThreshold": 0.8</w:t>
      </w:r>
      <w:r>
        <w:rPr>
          <w:rFonts w:ascii="Courier New" w:hAnsi="Courier New"/>
          <w:sz w:val="20"/>
        </w:rPr>
        <w:br/>
        <w:t xml:space="preserve">  }</w:t>
      </w:r>
      <w:r>
        <w:rPr>
          <w:rFonts w:ascii="Courier New" w:hAnsi="Courier New"/>
          <w:sz w:val="20"/>
        </w:rPr>
        <w:br/>
        <w:t>}</w:t>
      </w:r>
    </w:p>
    <w:p w14:paraId="7D427C7E" w14:textId="77777777" w:rsidR="002710CB" w:rsidRDefault="00000000">
      <w:r>
        <w:t>4. Add Sample Data</w:t>
      </w:r>
    </w:p>
    <w:p w14:paraId="7AAEEF06" w14:textId="77777777" w:rsidR="002710CB" w:rsidRDefault="00000000">
      <w:pPr>
        <w:pStyle w:val="ListBullet"/>
      </w:pPr>
      <w:r>
        <w:t>Put your training data CSV at: data/training/corrected.csv</w:t>
      </w:r>
    </w:p>
    <w:p w14:paraId="24149FC2" w14:textId="77777777" w:rsidR="002710CB" w:rsidRDefault="00000000">
      <w:pPr>
        <w:pStyle w:val="ListBullet"/>
      </w:pPr>
      <w:r>
        <w:t>Put your prediction data CSV at: data/input/corrected.csv</w:t>
      </w:r>
    </w:p>
    <w:p w14:paraId="4641A294" w14:textId="77777777" w:rsidR="002710CB" w:rsidRDefault="00000000">
      <w:r>
        <w:t>CSV should look like this:</w:t>
      </w:r>
    </w:p>
    <w:p w14:paraId="5F06DE15" w14:textId="77777777" w:rsidR="002710CB" w:rsidRDefault="00000000">
      <w:r>
        <w:rPr>
          <w:rFonts w:ascii="Courier New" w:hAnsi="Courier New"/>
          <w:sz w:val="20"/>
        </w:rPr>
        <w:t>User,Computer,Time,Date</w:t>
      </w:r>
      <w:r>
        <w:rPr>
          <w:rFonts w:ascii="Courier New" w:hAnsi="Courier New"/>
          <w:sz w:val="20"/>
        </w:rPr>
        <w:br/>
        <w:t>john,workstation1,09:30,2023-01-01</w:t>
      </w:r>
      <w:r>
        <w:rPr>
          <w:rFonts w:ascii="Courier New" w:hAnsi="Courier New"/>
          <w:sz w:val="20"/>
        </w:rPr>
        <w:br/>
        <w:t>sarah,laptop22,14:15,2023-01-01</w:t>
      </w:r>
    </w:p>
    <w:p w14:paraId="2582AF10" w14:textId="77777777" w:rsidR="002710CB" w:rsidRDefault="00000000">
      <w:pPr>
        <w:pStyle w:val="Heading2"/>
      </w:pPr>
      <w:r>
        <w:t>Step 3: Run the App without Docker</w:t>
      </w:r>
    </w:p>
    <w:p w14:paraId="2182ADB7" w14:textId="77777777" w:rsidR="002710CB" w:rsidRDefault="00000000">
      <w:r>
        <w:t>For Training the Model:</w:t>
      </w:r>
    </w:p>
    <w:p w14:paraId="2D4F0219" w14:textId="77777777" w:rsidR="002710CB" w:rsidRDefault="00000000">
      <w:r>
        <w:rPr>
          <w:rFonts w:ascii="Courier New" w:hAnsi="Courier New"/>
          <w:sz w:val="20"/>
        </w:rPr>
        <w:t>dotnet run train data/training/corrected.csv</w:t>
      </w:r>
    </w:p>
    <w:p w14:paraId="4B1050E6" w14:textId="77777777" w:rsidR="002710CB" w:rsidRDefault="00000000">
      <w:r>
        <w:t>You should see output like:</w:t>
      </w:r>
    </w:p>
    <w:p w14:paraId="4BFC5CE6" w14:textId="77777777" w:rsidR="002710CB" w:rsidRDefault="00000000">
      <w:r>
        <w:rPr>
          <w:rFonts w:ascii="Courier New" w:hAnsi="Courier New"/>
          <w:sz w:val="20"/>
        </w:rPr>
        <w:t>--- STARTING MODEL TRAINING ---</w:t>
      </w:r>
      <w:r>
        <w:rPr>
          <w:rFonts w:ascii="Courier New" w:hAnsi="Courier New"/>
          <w:sz w:val="20"/>
        </w:rPr>
        <w:br/>
        <w:t>ℹ️  [INFO] Fitting the anomaly detection model...</w:t>
      </w:r>
      <w:r>
        <w:rPr>
          <w:rFonts w:ascii="Courier New" w:hAnsi="Courier New"/>
          <w:sz w:val="20"/>
        </w:rPr>
        <w:br/>
        <w:t>✅ [SUCCESS] Model training completed. Saved as version 1</w:t>
      </w:r>
      <w:r>
        <w:rPr>
          <w:rFonts w:ascii="Courier New" w:hAnsi="Courier New"/>
          <w:sz w:val="20"/>
        </w:rPr>
        <w:br/>
        <w:t>ℹ️  [INFO] Model saved: Models/savedmodel1.zip</w:t>
      </w:r>
    </w:p>
    <w:p w14:paraId="2B84B920" w14:textId="77777777" w:rsidR="002710CB" w:rsidRDefault="00000000">
      <w:r>
        <w:t>For Predictions:</w:t>
      </w:r>
    </w:p>
    <w:p w14:paraId="1DBEC4BD" w14:textId="77777777" w:rsidR="002710CB" w:rsidRDefault="00000000">
      <w:r>
        <w:rPr>
          <w:rFonts w:ascii="Courier New" w:hAnsi="Courier New"/>
          <w:sz w:val="20"/>
        </w:rPr>
        <w:t>dotnet run predict data/input/corrected.csv 1</w:t>
      </w:r>
    </w:p>
    <w:p w14:paraId="3A8E3E68" w14:textId="77777777" w:rsidR="002710CB" w:rsidRDefault="00000000">
      <w:r>
        <w:t>You should see output with detected anomalies</w:t>
      </w:r>
    </w:p>
    <w:p w14:paraId="7DFCFB03" w14:textId="77777777" w:rsidR="002710CB" w:rsidRDefault="00000000">
      <w:pPr>
        <w:pStyle w:val="Heading2"/>
      </w:pPr>
      <w:r>
        <w:t>Step 4: Run the App with Docker</w:t>
      </w:r>
    </w:p>
    <w:p w14:paraId="6D369D1F" w14:textId="77777777" w:rsidR="002710CB" w:rsidRDefault="00000000">
      <w:r>
        <w:t>1. Build Docker Image</w:t>
      </w:r>
    </w:p>
    <w:p w14:paraId="633691FD" w14:textId="77777777" w:rsidR="002710CB" w:rsidRDefault="00000000">
      <w:r>
        <w:rPr>
          <w:rFonts w:ascii="Courier New" w:hAnsi="Courier New"/>
          <w:sz w:val="20"/>
        </w:rPr>
        <w:t>docker build -t anomaly-detector .</w:t>
      </w:r>
    </w:p>
    <w:p w14:paraId="3F8B8E1F" w14:textId="77777777" w:rsidR="002710CB" w:rsidRDefault="00000000">
      <w:r>
        <w:t>Check it's built with:</w:t>
      </w:r>
    </w:p>
    <w:p w14:paraId="67D814B9" w14:textId="77777777" w:rsidR="002710CB" w:rsidRDefault="00000000">
      <w:r>
        <w:rPr>
          <w:rFonts w:ascii="Courier New" w:hAnsi="Courier New"/>
          <w:sz w:val="20"/>
        </w:rPr>
        <w:t>docker images</w:t>
      </w:r>
    </w:p>
    <w:p w14:paraId="679FF8C3" w14:textId="77777777" w:rsidR="002710CB" w:rsidRDefault="00000000">
      <w:r>
        <w:t>2. Training with Docker</w:t>
      </w:r>
    </w:p>
    <w:p w14:paraId="7F173ED5" w14:textId="77777777" w:rsidR="002710CB" w:rsidRDefault="00000000">
      <w:r>
        <w:rPr>
          <w:rFonts w:ascii="Courier New" w:hAnsi="Courier New"/>
          <w:sz w:val="20"/>
        </w:rPr>
        <w:t>docker run --rm \</w:t>
      </w:r>
      <w:r>
        <w:rPr>
          <w:rFonts w:ascii="Courier New" w:hAnsi="Courier New"/>
          <w:sz w:val="20"/>
        </w:rPr>
        <w:br/>
        <w:t xml:space="preserve">  -v "$(pwd)/Models:/data/models" \</w:t>
      </w:r>
      <w:r>
        <w:rPr>
          <w:rFonts w:ascii="Courier New" w:hAnsi="Courier New"/>
          <w:sz w:val="20"/>
        </w:rPr>
        <w:br/>
        <w:t xml:space="preserve">  -v "$(pwd)/data:/app/data" \</w:t>
      </w:r>
      <w:r>
        <w:rPr>
          <w:rFonts w:ascii="Courier New" w:hAnsi="Courier New"/>
          <w:sz w:val="20"/>
        </w:rPr>
        <w:br/>
        <w:t xml:space="preserve">  anomaly-detector train /app/data/training/corrected.csv</w:t>
      </w:r>
    </w:p>
    <w:p w14:paraId="39D26418" w14:textId="77777777" w:rsidR="002710CB" w:rsidRDefault="00000000">
      <w:r>
        <w:lastRenderedPageBreak/>
        <w:t>3. Prediction with Docker</w:t>
      </w:r>
    </w:p>
    <w:p w14:paraId="5756CA27" w14:textId="77777777" w:rsidR="002710CB" w:rsidRDefault="00000000">
      <w:r>
        <w:rPr>
          <w:rFonts w:ascii="Courier New" w:hAnsi="Courier New"/>
          <w:sz w:val="20"/>
        </w:rPr>
        <w:t>docker run --rm \</w:t>
      </w:r>
      <w:r>
        <w:rPr>
          <w:rFonts w:ascii="Courier New" w:hAnsi="Courier New"/>
          <w:sz w:val="20"/>
        </w:rPr>
        <w:br/>
        <w:t xml:space="preserve">  -v "$(pwd)/Models:/data/models" \</w:t>
      </w:r>
      <w:r>
        <w:rPr>
          <w:rFonts w:ascii="Courier New" w:hAnsi="Courier New"/>
          <w:sz w:val="20"/>
        </w:rPr>
        <w:br/>
        <w:t xml:space="preserve">  -v "$(pwd)/data:/app/data" \</w:t>
      </w:r>
      <w:r>
        <w:rPr>
          <w:rFonts w:ascii="Courier New" w:hAnsi="Courier New"/>
          <w:sz w:val="20"/>
        </w:rPr>
        <w:br/>
        <w:t xml:space="preserve">  anomaly-detector predict /app/data/input/corrected.csv 1</w:t>
      </w:r>
    </w:p>
    <w:p w14:paraId="3796276A" w14:textId="77777777" w:rsidR="002710CB" w:rsidRDefault="00000000">
      <w:pPr>
        <w:pStyle w:val="Heading2"/>
      </w:pPr>
      <w:r>
        <w:t>Step 5: (Optional) Run with Batch Files (Windows Only)</w:t>
      </w:r>
    </w:p>
    <w:p w14:paraId="1672E0E8" w14:textId="77777777" w:rsidR="002710CB" w:rsidRDefault="00000000">
      <w:r>
        <w:t>If you're on Windows, you can double-click files to make it easy:</w:t>
      </w:r>
    </w:p>
    <w:p w14:paraId="502ADE20" w14:textId="77777777" w:rsidR="002710CB" w:rsidRDefault="00000000">
      <w:pPr>
        <w:pStyle w:val="ListBullet"/>
      </w:pPr>
      <w:r>
        <w:t>RunTraining.bat → This runs training with Docker</w:t>
      </w:r>
    </w:p>
    <w:p w14:paraId="17985429" w14:textId="77777777" w:rsidR="002710CB" w:rsidRDefault="00000000">
      <w:pPr>
        <w:pStyle w:val="ListBullet"/>
      </w:pPr>
      <w:r>
        <w:t>RunPrediction.bat → This runs predictions with Docker</w:t>
      </w:r>
    </w:p>
    <w:p w14:paraId="49E156E6" w14:textId="77777777" w:rsidR="002710CB" w:rsidRDefault="00000000">
      <w:pPr>
        <w:pStyle w:val="Heading2"/>
      </w:pPr>
      <w:r>
        <w:t>Common Problems &amp; Solutions</w:t>
      </w:r>
    </w:p>
    <w:p w14:paraId="64CFA39F" w14:textId="77777777" w:rsidR="002710CB" w:rsidRDefault="00000000">
      <w:r>
        <w:t>Problem | Solution</w:t>
      </w:r>
    </w:p>
    <w:p w14:paraId="7D4862A6" w14:textId="77777777" w:rsidR="002710CB" w:rsidRDefault="00000000">
      <w:r>
        <w:t>File not found | Make sure your CSV files are placed in data/training/corrected.csv and data/input/corrected.csv</w:t>
      </w:r>
    </w:p>
    <w:p w14:paraId="5CFD8751" w14:textId="77777777" w:rsidR="002710CB" w:rsidRDefault="00000000">
      <w:r>
        <w:t>Model load failed | Check if model file exists at Models/savedmodel1.zip</w:t>
      </w:r>
    </w:p>
    <w:p w14:paraId="053D28F0" w14:textId="77777777" w:rsidR="002710CB" w:rsidRDefault="00000000">
      <w:r>
        <w:t>Docker errors (mount issue) | Use full absolute paths in -v argument for Docker</w:t>
      </w:r>
    </w:p>
    <w:p w14:paraId="165831FE" w14:textId="77777777" w:rsidR="002710CB" w:rsidRDefault="00000000">
      <w:r>
        <w:t>CSV format errors | Ensure your CSV has headers: User,Computer,Time,Date</w:t>
      </w:r>
    </w:p>
    <w:p w14:paraId="50829698" w14:textId="77777777" w:rsidR="002710CB" w:rsidRDefault="00000000">
      <w:r>
        <w:t>No valid data rows | Make sure your time format is correct: yyyy-MM-dd HH:mm</w:t>
      </w:r>
    </w:p>
    <w:p w14:paraId="3CD81D56" w14:textId="77777777" w:rsidR="002710CB" w:rsidRDefault="00000000">
      <w:pPr>
        <w:pStyle w:val="Heading2"/>
      </w:pPr>
      <w:r>
        <w:t>Final Project Structure Example</w:t>
      </w:r>
    </w:p>
    <w:p w14:paraId="49EA3718" w14:textId="77777777" w:rsidR="002710CB" w:rsidRDefault="00000000">
      <w:r>
        <w:rPr>
          <w:rFonts w:ascii="Courier New" w:hAnsi="Courier New"/>
          <w:sz w:val="20"/>
        </w:rPr>
        <w:t>AnomalyDetectionApp/</w:t>
      </w:r>
      <w:r>
        <w:rPr>
          <w:rFonts w:ascii="Courier New" w:hAnsi="Courier New"/>
          <w:sz w:val="20"/>
        </w:rPr>
        <w:br/>
        <w:t xml:space="preserve">├── Models/               # Where trained models get saved  </w:t>
      </w:r>
      <w:r>
        <w:rPr>
          <w:rFonts w:ascii="Courier New" w:hAnsi="Courier New"/>
          <w:sz w:val="20"/>
        </w:rPr>
        <w:br/>
        <w:t xml:space="preserve">├── data/  </w:t>
      </w:r>
      <w:r>
        <w:rPr>
          <w:rFonts w:ascii="Courier New" w:hAnsi="Courier New"/>
          <w:sz w:val="20"/>
        </w:rPr>
        <w:br/>
        <w:t xml:space="preserve">│   ├── input/corrected.csv     # Prediction data  </w:t>
      </w:r>
      <w:r>
        <w:rPr>
          <w:rFonts w:ascii="Courier New" w:hAnsi="Courier New"/>
          <w:sz w:val="20"/>
        </w:rPr>
        <w:br/>
        <w:t xml:space="preserve">│   └── training/corrected.csv  # Training data  </w:t>
      </w:r>
      <w:r>
        <w:rPr>
          <w:rFonts w:ascii="Courier New" w:hAnsi="Courier New"/>
          <w:sz w:val="20"/>
        </w:rPr>
        <w:br/>
        <w:t xml:space="preserve">├── Config/  </w:t>
      </w:r>
      <w:r>
        <w:rPr>
          <w:rFonts w:ascii="Courier New" w:hAnsi="Courier New"/>
          <w:sz w:val="20"/>
        </w:rPr>
        <w:br/>
        <w:t xml:space="preserve">│   └── AppSettings.json        # Config file you created  </w:t>
      </w:r>
      <w:r>
        <w:rPr>
          <w:rFonts w:ascii="Courier New" w:hAnsi="Courier New"/>
          <w:sz w:val="20"/>
        </w:rPr>
        <w:br/>
        <w:t xml:space="preserve">├── RunTraining.bat             # Optional for Windows  </w:t>
      </w:r>
      <w:r>
        <w:rPr>
          <w:rFonts w:ascii="Courier New" w:hAnsi="Courier New"/>
          <w:sz w:val="20"/>
        </w:rPr>
        <w:br/>
        <w:t>└── RunPrediction.bat           # Optional for Windows</w:t>
      </w:r>
    </w:p>
    <w:p w14:paraId="39507F2B" w14:textId="77777777" w:rsidR="002710CB" w:rsidRDefault="00000000">
      <w:pPr>
        <w:pStyle w:val="Heading2"/>
      </w:pPr>
      <w:r>
        <w:t>Need Help? Contact Dipankar</w:t>
      </w:r>
    </w:p>
    <w:p w14:paraId="602B5A3A" w14:textId="77777777" w:rsidR="002710CB" w:rsidRDefault="00000000">
      <w:r>
        <w:t>If something doesn't work:</w:t>
      </w:r>
    </w:p>
    <w:p w14:paraId="7A315974" w14:textId="15F2AC61" w:rsidR="002710CB" w:rsidRDefault="00000000">
      <w:pPr>
        <w:rPr>
          <w:b/>
        </w:rPr>
      </w:pPr>
      <w:r>
        <w:rPr>
          <w:b/>
        </w:rPr>
        <w:t xml:space="preserve">Email: </w:t>
      </w:r>
      <w:hyperlink r:id="rId6" w:history="1">
        <w:r w:rsidR="00B33E82" w:rsidRPr="00B427D4">
          <w:rPr>
            <w:rStyle w:val="Hyperlink"/>
            <w:b/>
          </w:rPr>
          <w:t>dipankarthirupathi@gmail.com</w:t>
        </w:r>
      </w:hyperlink>
    </w:p>
    <w:p w14:paraId="3FB99C7F" w14:textId="7F3B14AC" w:rsidR="00B33E82" w:rsidRDefault="00B33E82">
      <w:r>
        <w:rPr>
          <w:b/>
        </w:rPr>
        <w:t>Contact: 6374779933</w:t>
      </w:r>
    </w:p>
    <w:sectPr w:rsidR="00B33E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8553295">
    <w:abstractNumId w:val="8"/>
  </w:num>
  <w:num w:numId="2" w16cid:durableId="954363808">
    <w:abstractNumId w:val="6"/>
  </w:num>
  <w:num w:numId="3" w16cid:durableId="1196118071">
    <w:abstractNumId w:val="5"/>
  </w:num>
  <w:num w:numId="4" w16cid:durableId="44180428">
    <w:abstractNumId w:val="4"/>
  </w:num>
  <w:num w:numId="5" w16cid:durableId="192154452">
    <w:abstractNumId w:val="7"/>
  </w:num>
  <w:num w:numId="6" w16cid:durableId="477458164">
    <w:abstractNumId w:val="3"/>
  </w:num>
  <w:num w:numId="7" w16cid:durableId="278224502">
    <w:abstractNumId w:val="2"/>
  </w:num>
  <w:num w:numId="8" w16cid:durableId="1477919837">
    <w:abstractNumId w:val="1"/>
  </w:num>
  <w:num w:numId="9" w16cid:durableId="169194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10CB"/>
    <w:rsid w:val="0029639D"/>
    <w:rsid w:val="00326F90"/>
    <w:rsid w:val="005E2EE8"/>
    <w:rsid w:val="00AA1D8D"/>
    <w:rsid w:val="00B33E8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00B234"/>
  <w14:defaultImageDpi w14:val="300"/>
  <w15:docId w15:val="{B14F90BE-45BB-4C73-A372-9DD276C2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33E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pankarthirupath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DIPANKAR T.V.</cp:lastModifiedBy>
  <cp:revision>2</cp:revision>
  <dcterms:created xsi:type="dcterms:W3CDTF">2025-06-28T05:03:00Z</dcterms:created>
  <dcterms:modified xsi:type="dcterms:W3CDTF">2025-06-28T05:03:00Z</dcterms:modified>
  <cp:category/>
</cp:coreProperties>
</file>